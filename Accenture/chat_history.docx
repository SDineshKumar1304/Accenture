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You: helllo  </w:t>
      </w:r>
    </w:p>
    <w:p>
      <w:r>
        <w:t>Chatbot: The air grows cold. A shiver crawls down your spine. Welcome... Do you dare to weave a tale of terror with me? 👻 Choose your setting:</w:t>
        <w:br/>
        <w:br/>
        <w:t>1. **Abandoned asylum**</w:t>
        <w:br/>
        <w:t>2. **Fog-choked graveyard**</w:t>
        <w:br/>
        <w:t xml:space="preserve">3. **Desolate cabin in the woods** </w:t>
        <w:br/>
        <w:br/>
        <w:t>Which will it be...? 🏚️🌫️🌲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